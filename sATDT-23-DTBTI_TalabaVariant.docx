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1. Python dasturlash tilida quyidagi ifodalardan qaysi biri to'g'ri?</w:t>
      </w:r>
    </w:p>
    <w:p>
      <w:r>
        <w:t>a) x + y = 10</w:t>
      </w:r>
    </w:p>
    <w:p>
      <w:r>
        <w:t>b) 10 = x + y</w:t>
      </w:r>
    </w:p>
    <w:p>
      <w:r>
        <w:t>c) x = 10 + y</w:t>
      </w:r>
    </w:p>
    <w:p>
      <w:r>
        <w:t>d) print = "Salom"</w:t>
      </w:r>
    </w:p>
    <w:p/>
    <w:p>
      <w:r>
        <w:t>2. Quyidagi kodning natijasi nima bo'ladi? print(type(5.0))</w:t>
      </w:r>
    </w:p>
    <w:p>
      <w:r>
        <w:t>a) integer</w:t>
      </w:r>
    </w:p>
    <w:p>
      <w:r>
        <w:t>b) float</w:t>
      </w:r>
    </w:p>
    <w:p>
      <w:r>
        <w:t>c) string</w:t>
      </w:r>
    </w:p>
    <w:p>
      <w:r>
        <w:t>d) Boolean</w:t>
      </w:r>
    </w:p>
    <w:p/>
    <w:p>
      <w:r>
        <w:t>3. Python dasturlash tilida o'zgaruvchi nomi qaysi belgi bilan boshlanishi mumkin emas?</w:t>
      </w:r>
    </w:p>
    <w:p>
      <w:r>
        <w:t>a) _</w:t>
      </w:r>
    </w:p>
    <w:p>
      <w:r>
        <w:t>b) 5</w:t>
      </w:r>
    </w:p>
    <w:p>
      <w:r>
        <w:t>c) A</w:t>
      </w:r>
    </w:p>
    <w:p>
      <w:r>
        <w:t>d) z</w:t>
      </w:r>
    </w:p>
    <w:p/>
    <w:p>
      <w:r>
        <w:t>4. Quyidagi o'zgaruvchilardan qaysi biri noto'g'ri nomlangan?</w:t>
      </w:r>
    </w:p>
    <w:p>
      <w:r>
        <w:t>a) my_var</w:t>
      </w:r>
    </w:p>
    <w:p>
      <w:r>
        <w:t>b) _test</w:t>
      </w:r>
    </w:p>
    <w:p>
      <w:r>
        <w:t>c) 1test</w:t>
      </w:r>
    </w:p>
    <w:p>
      <w:r>
        <w:t>d) camelCase</w:t>
      </w:r>
    </w:p>
    <w:p/>
    <w:p>
      <w:r>
        <w:t>5. Quyidagi Python kodi qanday qiymat qaytaradi? 7 // 2</w:t>
      </w:r>
    </w:p>
    <w:p>
      <w:r>
        <w:t>a) 3.0</w:t>
      </w:r>
    </w:p>
    <w:p>
      <w:r>
        <w:t>b) 3.5</w:t>
      </w:r>
    </w:p>
    <w:p>
      <w:r>
        <w:t>c) 3</w:t>
      </w:r>
    </w:p>
    <w:p>
      <w:r>
        <w:t>d) 4</w:t>
      </w:r>
    </w:p>
    <w:p/>
    <w:p>
      <w:r>
        <w:t>6. Qanday operator yordamida sonning qoldig'i topiladi?</w:t>
      </w:r>
    </w:p>
    <w:p>
      <w:r>
        <w:t>a) %</w:t>
      </w:r>
    </w:p>
    <w:p>
      <w:r>
        <w:t>b) //</w:t>
      </w:r>
    </w:p>
    <w:p>
      <w:r>
        <w:t>c) /</w:t>
      </w:r>
    </w:p>
    <w:p>
      <w:r>
        <w:t>d) ^</w:t>
      </w:r>
    </w:p>
    <w:p/>
    <w:p>
      <w:r>
        <w:t>7. Python dasturlash tilida 2 ** 3 ifodaning natijasi nima?</w:t>
      </w:r>
    </w:p>
    <w:p>
      <w:r>
        <w:t>a) 6</w:t>
      </w:r>
    </w:p>
    <w:p>
      <w:r>
        <w:t>b) 5</w:t>
      </w:r>
    </w:p>
    <w:p>
      <w:r>
        <w:t>c) 8</w:t>
      </w:r>
    </w:p>
    <w:p>
      <w:r>
        <w:t>d) 9</w:t>
      </w:r>
    </w:p>
    <w:p/>
    <w:p>
      <w:r>
        <w:t>8. Quyidagi ifodadan qanday natija chiqadi? "5" + "3"</w:t>
      </w:r>
    </w:p>
    <w:p>
      <w:r>
        <w:t>a) 8</w:t>
      </w:r>
    </w:p>
    <w:p>
      <w:r>
        <w:t>b) "8"</w:t>
      </w:r>
    </w:p>
    <w:p>
      <w:r>
        <w:t>c) "53"</w:t>
      </w:r>
    </w:p>
    <w:p>
      <w:r>
        <w:t>d) 53</w:t>
      </w:r>
    </w:p>
    <w:p/>
    <w:p>
      <w:r>
        <w:t>9. Python dasturlash tilida quyidagi kod natijasi nima? "Python" * 2</w:t>
      </w:r>
    </w:p>
    <w:p>
      <w:r>
        <w:t>a) PythonPython2</w:t>
      </w:r>
    </w:p>
    <w:p>
      <w:r>
        <w:t>b) "PythonPython"</w:t>
      </w:r>
    </w:p>
    <w:p>
      <w:r>
        <w:t>c) Python2</w:t>
      </w:r>
    </w:p>
    <w:p>
      <w:r>
        <w:t>d) Error</w:t>
      </w:r>
    </w:p>
    <w:p/>
    <w:p>
      <w:r>
        <w:t>10. Quyidagi ma'lumot turlaridan qaysi biri o'zgarmas (immutable) hisoblanadi?</w:t>
      </w:r>
    </w:p>
    <w:p>
      <w:r>
        <w:t>a) list</w:t>
      </w:r>
    </w:p>
    <w:p>
      <w:r>
        <w:t>b) dictionary</w:t>
      </w:r>
    </w:p>
    <w:p>
      <w:r>
        <w:t>c) set</w:t>
      </w:r>
    </w:p>
    <w:p>
      <w:r>
        <w:t>d) tuple</w:t>
      </w:r>
    </w:p>
    <w:p/>
    <w:p>
      <w:r>
        <w:t>11. Boolean qiymatlar qaysilar?</w:t>
      </w:r>
    </w:p>
    <w:p>
      <w:r>
        <w:t>a) 0 va 1</w:t>
      </w:r>
    </w:p>
    <w:p>
      <w:r>
        <w:t>b) Yes va No</w:t>
      </w:r>
    </w:p>
    <w:p>
      <w:r>
        <w:t>c) True va False</w:t>
      </w:r>
    </w:p>
    <w:p>
      <w:r>
        <w:t>d) "True" va "False"</w:t>
      </w:r>
    </w:p>
    <w:p/>
    <w:p>
      <w:r>
        <w:t>12. Quyidagi ifodaning qiymati nima? 5 &gt; 3 and 2 &lt; 1</w:t>
      </w:r>
    </w:p>
    <w:p>
      <w:r>
        <w:t>a) False</w:t>
      </w:r>
    </w:p>
    <w:p>
      <w:r>
        <w:t>b) True</w:t>
      </w:r>
    </w:p>
    <w:p>
      <w:r>
        <w:t>c) None</w:t>
      </w:r>
    </w:p>
    <w:p>
      <w:r>
        <w:t>d) Error</w:t>
      </w:r>
    </w:p>
    <w:p/>
    <w:p>
      <w:r>
        <w:t>13. Pythonda "or" operatori qanday ishlaydi?</w:t>
      </w:r>
    </w:p>
    <w:p>
      <w:r>
        <w:t>a) Faqat bitta qiymat True bo'lsa, False qaytaradi</w:t>
      </w:r>
    </w:p>
    <w:p>
      <w:r>
        <w:t>b) Kamida bitta qiymat True bo'lsa, True qaytaradi</w:t>
      </w:r>
    </w:p>
    <w:p>
      <w:r>
        <w:t>c) Barcha qiymatlar True bo'lsa, True qaytaradi</w:t>
      </w:r>
    </w:p>
    <w:p>
      <w:r>
        <w:t>d) Barcha qiymatlar False bo'lsa, True qaytaradi</w:t>
      </w:r>
    </w:p>
    <w:p/>
    <w:p>
      <w:r>
        <w:t>14. Quyidagi ifoda natijasi nima? not True</w:t>
      </w:r>
    </w:p>
    <w:p>
      <w:r>
        <w:t>a) True</w:t>
      </w:r>
    </w:p>
    <w:p>
      <w:r>
        <w:t>b) False</w:t>
      </w:r>
    </w:p>
    <w:p>
      <w:r>
        <w:t>c) None</w:t>
      </w:r>
    </w:p>
    <w:p>
      <w:r>
        <w:t>d) Error</w:t>
      </w:r>
    </w:p>
    <w:p/>
    <w:p>
      <w:r>
        <w:t>15. Qaysi ifoda list yaratadi?</w:t>
      </w:r>
    </w:p>
    <w:p>
      <w:r>
        <w:t>a) {1, 2, 3}</w:t>
      </w:r>
    </w:p>
    <w:p>
      <w:r>
        <w:t>b) (1, 2, 3)</w:t>
      </w:r>
    </w:p>
    <w:p>
      <w:r>
        <w:t>c) [1, 2, 3]</w:t>
      </w:r>
    </w:p>
    <w:p>
      <w:r>
        <w:t>d) 1, 2, 3</w:t>
      </w:r>
    </w:p>
    <w:p/>
    <w:p>
      <w:r>
        <w:t>16. Quyidagi kodni natijasi nima? len("Salom dunyo")</w:t>
      </w:r>
    </w:p>
    <w:p>
      <w:r>
        <w:t>a) 10</w:t>
      </w:r>
    </w:p>
    <w:p>
      <w:r>
        <w:t>b) 13</w:t>
      </w:r>
    </w:p>
    <w:p>
      <w:r>
        <w:t>c) 11</w:t>
      </w:r>
    </w:p>
    <w:p>
      <w:r>
        <w:t>d) 12</w:t>
      </w:r>
    </w:p>
    <w:p/>
    <w:p>
      <w:r>
        <w:t>17. Quyidagi kodni natijasi nima? "dunyo" in "Salom dunyo"</w:t>
      </w:r>
    </w:p>
    <w:p>
      <w:r>
        <w:t>a) 0</w:t>
      </w:r>
    </w:p>
    <w:p>
      <w:r>
        <w:t>b) 1</w:t>
      </w:r>
    </w:p>
    <w:p>
      <w:r>
        <w:t>c) True</w:t>
      </w:r>
    </w:p>
    <w:p>
      <w:r>
        <w:t>d) False</w:t>
      </w:r>
    </w:p>
    <w:p/>
    <w:p>
      <w:r>
        <w:t>18. Quyidagi ifodalardan qaysi biri noto'g'ri?</w:t>
      </w:r>
    </w:p>
    <w:p>
      <w:r>
        <w:t>a) x = 5</w:t>
      </w:r>
    </w:p>
    <w:p>
      <w:r>
        <w:t>b) x += 3</w:t>
      </w:r>
    </w:p>
    <w:p>
      <w:r>
        <w:t>c) x++ = 5</w:t>
      </w:r>
    </w:p>
    <w:p>
      <w:r>
        <w:t>d) x = x + 1</w:t>
      </w:r>
    </w:p>
    <w:p/>
    <w:p>
      <w:r>
        <w:t>19. Python dasturlash tilida if operatorining to'g'ri sintaksisi qanday?</w:t>
      </w:r>
    </w:p>
    <w:p>
      <w:r>
        <w:t>a) if (x &gt; 0) { print("Musbat") }</w:t>
      </w:r>
    </w:p>
    <w:p>
      <w:r>
        <w:t>b) if x &gt;= 0: print("Musbat")</w:t>
      </w:r>
    </w:p>
    <w:p>
      <w:r>
        <w:t>c) if x &gt; 0: print("Musbat")</w:t>
      </w:r>
    </w:p>
    <w:p>
      <w:r>
        <w:t>d) if x &gt; 0 then print("Musbat")</w:t>
      </w:r>
    </w:p>
    <w:p/>
    <w:p>
      <w:r>
        <w:t>20. Quyidagi ifodaning natijasi nima? 5 == "5"</w:t>
      </w:r>
    </w:p>
    <w:p>
      <w:r>
        <w:t>a) True</w:t>
      </w:r>
    </w:p>
    <w:p>
      <w:r>
        <w:t>b) False</w:t>
      </w:r>
    </w:p>
    <w:p>
      <w:r>
        <w:t>c) Error</w:t>
      </w:r>
    </w:p>
    <w:p>
      <w:r>
        <w:t>d) None</w:t>
      </w:r>
    </w:p>
    <w:p/>
    <w:p>
      <w:r>
        <w:t>21. Python dasturlash tilida quyidagi ifodaning natijasi nima? 3 &lt;= 3</w:t>
      </w:r>
    </w:p>
    <w:p>
      <w:r>
        <w:t>a) False</w:t>
      </w:r>
    </w:p>
    <w:p>
      <w:r>
        <w:t>b) True</w:t>
      </w:r>
    </w:p>
    <w:p>
      <w:r>
        <w:t>c) Error</w:t>
      </w:r>
    </w:p>
    <w:p>
      <w:r>
        <w:t>d) None</w:t>
      </w:r>
    </w:p>
    <w:p/>
    <w:p>
      <w:r>
        <w:t>22. Python dasturlash tilida quyidagi ifodaning natijasi nima? bool(0)</w:t>
      </w:r>
    </w:p>
    <w:p>
      <w:r>
        <w:t>a) True</w:t>
      </w:r>
    </w:p>
    <w:p>
      <w:r>
        <w:t>b) False</w:t>
      </w:r>
    </w:p>
    <w:p>
      <w:r>
        <w:t>c) None</w:t>
      </w:r>
    </w:p>
    <w:p>
      <w:r>
        <w:t>d) Error</w:t>
      </w:r>
    </w:p>
    <w:p/>
    <w:p>
      <w:r>
        <w:t>23. Quyidagi ifoda natijasi nima? bool("")</w:t>
      </w:r>
    </w:p>
    <w:p>
      <w:r>
        <w:t>a) True</w:t>
      </w:r>
    </w:p>
    <w:p>
      <w:r>
        <w:t>b) False</w:t>
      </w:r>
    </w:p>
    <w:p>
      <w:r>
        <w:t>c) None</w:t>
      </w:r>
    </w:p>
    <w:p>
      <w:r>
        <w:t>d) Error</w:t>
      </w:r>
    </w:p>
    <w:p/>
    <w:p>
      <w:r>
        <w:t>24. For tsikli qaysi ma'lumot turlari bilan ishlaydi?</w:t>
      </w:r>
    </w:p>
    <w:p>
      <w:r>
        <w:t>a) Faqat listlar</w:t>
      </w:r>
    </w:p>
    <w:p>
      <w:r>
        <w:t>b) Faqat stringlar</w:t>
      </w:r>
    </w:p>
    <w:p>
      <w:r>
        <w:t>c) Barcha iteratsiya qilinadigan obyektlar</w:t>
      </w:r>
    </w:p>
    <w:p>
      <w:r>
        <w:t>d) Faqat raqamlar</w:t>
      </w:r>
    </w:p>
    <w:p/>
    <w:p>
      <w:r>
        <w:t>25. Range(5, 10) funksiyasi qanday qiymatlarni yaratadi?</w:t>
      </w:r>
    </w:p>
    <w:p>
      <w:r>
        <w:t>a) 5, 6, 7, 8, 9, 10</w:t>
      </w:r>
    </w:p>
    <w:p>
      <w:r>
        <w:t>b) 5, 6, 7, 8, 9</w:t>
      </w:r>
    </w:p>
    <w:p>
      <w:r>
        <w:t>c) 6, 7, 8, 9</w:t>
      </w:r>
    </w:p>
    <w:p>
      <w:r>
        <w:t>d) 6, 7, 8, 9, 10</w:t>
      </w:r>
    </w:p>
    <w:p/>
    <w:p>
      <w:r>
        <w:t>26. While tsiklini to'xtatish uchun qaysi operatordan foydalanish mumkin?</w:t>
      </w:r>
    </w:p>
    <w:p>
      <w:r>
        <w:t>a) continue</w:t>
      </w:r>
    </w:p>
    <w:p>
      <w:r>
        <w:t>b) break</w:t>
      </w:r>
    </w:p>
    <w:p>
      <w:r>
        <w:t>c) pass</w:t>
      </w:r>
    </w:p>
    <w:p>
      <w:r>
        <w:t>d) stop</w:t>
      </w:r>
    </w:p>
    <w:p/>
    <w:p>
      <w:r>
        <w:t>27. Python dasturlash tilida funksiya qanday e'lon qilinadi?</w:t>
      </w:r>
    </w:p>
    <w:p>
      <w:r>
        <w:t>a) function myFunction():</w:t>
      </w:r>
    </w:p>
    <w:p>
      <w:r>
        <w:t>b) def myFunction:</w:t>
      </w:r>
    </w:p>
    <w:p>
      <w:r>
        <w:t>c) def myFunction():</w:t>
      </w:r>
    </w:p>
    <w:p>
      <w:r>
        <w:t>d) myFunction():</w:t>
      </w:r>
    </w:p>
    <w:p/>
    <w:p>
      <w:r>
        <w:t>28. Funksiyaga standart parametr qiymati qanday beriladi?</w:t>
      </w:r>
    </w:p>
    <w:p>
      <w:r>
        <w:t>a) def greet(name: "Dunyo"):</w:t>
      </w:r>
    </w:p>
    <w:p>
      <w:r>
        <w:t>b) def greet(name="Dunyo"):</w:t>
      </w:r>
    </w:p>
    <w:p>
      <w:r>
        <w:t>c) def greet(name==&gt;"Dunyo"):</w:t>
      </w:r>
    </w:p>
    <w:p>
      <w:r>
        <w:t>d) def greet("Dunyo"=name):</w:t>
      </w:r>
    </w:p>
    <w:p/>
    <w:p>
      <w:r>
        <w:t>29. Python dasturlash tilida float sonning butun qismini olish uchun qaysi funksiyadan foydalaniladi?</w:t>
      </w:r>
    </w:p>
    <w:p>
      <w:r>
        <w:t>a) round()</w:t>
      </w:r>
    </w:p>
    <w:p>
      <w:r>
        <w:t>b) int()</w:t>
      </w:r>
    </w:p>
    <w:p>
      <w:r>
        <w:t>c) floor()</w:t>
      </w:r>
    </w:p>
    <w:p>
      <w:r>
        <w:t>d) ceil()</w:t>
      </w:r>
    </w:p>
    <w:p/>
    <w:p>
      <w:r>
        <w:t>30. Quyidagi ifodaning natijasi nima? 2 * (3 + 4)</w:t>
      </w:r>
    </w:p>
    <w:p>
      <w:r>
        <w:t>a) 10</w:t>
      </w:r>
    </w:p>
    <w:p>
      <w:r>
        <w:t>b) 11</w:t>
      </w:r>
    </w:p>
    <w:p>
      <w:r>
        <w:t>c) 14</w:t>
      </w:r>
    </w:p>
    <w:p>
      <w:r>
        <w:t>d) 18</w:t>
      </w:r>
    </w:p>
    <w:p/>
    <w:p>
      <w:r>
        <w:t>31. Quyidagi ifodaning natijasi nima? 3 ** 2 ** 2</w:t>
      </w:r>
    </w:p>
    <w:p>
      <w:r>
        <w:t>a) 36</w:t>
      </w:r>
    </w:p>
    <w:p>
      <w:r>
        <w:t>b) 64</w:t>
      </w:r>
    </w:p>
    <w:p>
      <w:r>
        <w:t>c) 81</w:t>
      </w:r>
    </w:p>
    <w:p>
      <w:r>
        <w:t>d) 12</w:t>
      </w:r>
    </w:p>
    <w:p/>
    <w:p>
      <w:r>
        <w:t>32. Quyidagi ifodaning natijasi nima? 3 + 4 * 2</w:t>
      </w:r>
    </w:p>
    <w:p>
      <w:r>
        <w:t>a) 14</w:t>
      </w:r>
    </w:p>
    <w:p>
      <w:r>
        <w:t>b) 11</w:t>
      </w:r>
    </w:p>
    <w:p>
      <w:r>
        <w:t>c) 10</w:t>
      </w:r>
    </w:p>
    <w:p>
      <w:r>
        <w:t>d) 7</w:t>
      </w:r>
    </w:p>
    <w:p/>
    <w:p>
      <w:r>
        <w:t>33. Quyidagi ifodaning natijasi nima? (3 + 4) * 2</w:t>
      </w:r>
    </w:p>
    <w:p>
      <w:r>
        <w:t>a) 11</w:t>
      </w:r>
    </w:p>
    <w:p>
      <w:r>
        <w:t>b) 14</w:t>
      </w:r>
    </w:p>
    <w:p>
      <w:r>
        <w:t>c) 10</w:t>
      </w:r>
    </w:p>
    <w:p>
      <w:r>
        <w:t>d) 7</w:t>
      </w:r>
    </w:p>
    <w:p/>
    <w:p>
      <w:r>
        <w:t>34. Pythonda list elementlarini qanday tartiblash mumkin?</w:t>
      </w:r>
    </w:p>
    <w:p>
      <w:r>
        <w:t>a) list.order()</w:t>
      </w:r>
    </w:p>
    <w:p>
      <w:r>
        <w:t>b) list.sort()</w:t>
      </w:r>
    </w:p>
    <w:p>
      <w:r>
        <w:t>c) list.organize()</w:t>
      </w:r>
    </w:p>
    <w:p>
      <w:r>
        <w:t>d) list.arrange()</w:t>
      </w:r>
    </w:p>
    <w:p/>
    <w:p>
      <w:r>
        <w:t>35. Python dasturlash tilida list nusxasini olish uchun qaysi usuldan foydalanish kerak?</w:t>
      </w:r>
    </w:p>
    <w:p>
      <w:r>
        <w:t>a) b = a</w:t>
      </w:r>
    </w:p>
    <w:p>
      <w:r>
        <w:t>b) b = a.copy()</w:t>
      </w:r>
    </w:p>
    <w:p>
      <w:r>
        <w:t>c) b = copy(a)</w:t>
      </w:r>
    </w:p>
    <w:p>
      <w:r>
        <w:t>d) b = a.clone()</w:t>
      </w:r>
    </w:p>
    <w:p/>
    <w:p>
      <w:r>
        <w:t>36. Python dasturlash tilida dict (lug'at) ma'lumot turi qanday yaratiladi?</w:t>
      </w:r>
    </w:p>
    <w:p>
      <w:r>
        <w:t>a) {"olma": "apple" -&gt; "uzum": "grape"}</w:t>
      </w:r>
    </w:p>
    <w:p>
      <w:r>
        <w:t>b) {"olma": "apple", "uzum": "grape"}</w:t>
      </w:r>
    </w:p>
    <w:p>
      <w:r>
        <w:t>c) ["olma" = "apple", "uzum" = "grape"]</w:t>
      </w:r>
    </w:p>
    <w:p>
      <w:r>
        <w:t>d) {"olma"; "apple", "uzum"; "grape"}</w:t>
      </w:r>
    </w:p>
    <w:p/>
    <w:p>
      <w:r>
        <w:t>37. Python dasturlash tilida quyidagi kod nima uchun ishlatiladi? a, b = b, a</w:t>
      </w:r>
    </w:p>
    <w:p>
      <w:r>
        <w:t>a) a va b o'zgaruvchilarni o'chirish</w:t>
      </w:r>
    </w:p>
    <w:p>
      <w:r>
        <w:t>b) a va b qiymatlarini almashtirish</w:t>
      </w:r>
    </w:p>
    <w:p>
      <w:r>
        <w:t>c) a va b qiymatlarini taqqoslash</w:t>
      </w:r>
    </w:p>
    <w:p>
      <w:r>
        <w:t>d) a va b o'zgaruvchilarni bitta o'zgaruvchiga birlashtirish</w:t>
      </w:r>
    </w:p>
    <w:p/>
    <w:p>
      <w:r>
        <w:t>38. Quyidagi ifodaning natijasi nima? bool([])</w:t>
      </w:r>
    </w:p>
    <w:p>
      <w:r>
        <w:t>a) True</w:t>
      </w:r>
    </w:p>
    <w:p>
      <w:r>
        <w:t>b) False</w:t>
      </w:r>
    </w:p>
    <w:p>
      <w:r>
        <w:t>c) None</w:t>
      </w:r>
    </w:p>
    <w:p>
      <w:r>
        <w:t>d) Error</w:t>
      </w:r>
    </w:p>
    <w:p/>
    <w:p>
      <w:r>
        <w:t>39. Python dasturlash tilida qaysi operator yo'q?</w:t>
      </w:r>
    </w:p>
    <w:p>
      <w:r>
        <w:t>a) +=</w:t>
      </w:r>
    </w:p>
    <w:p>
      <w:r>
        <w:t>b) =</w:t>
      </w:r>
    </w:p>
    <w:p>
      <w:r>
        <w:t>c) ++</w:t>
      </w:r>
    </w:p>
    <w:p>
      <w:r>
        <w:t>d) //=</w:t>
      </w:r>
    </w:p>
    <w:p/>
    <w:p>
      <w:r>
        <w:t>40. Qaysi operator ikki qiymatning xotiradagi manzilini taqqoslaydi?</w:t>
      </w:r>
    </w:p>
    <w:p>
      <w:r>
        <w:t>a) ==</w:t>
      </w:r>
    </w:p>
    <w:p>
      <w:r>
        <w:t>b) is</w:t>
      </w:r>
    </w:p>
    <w:p>
      <w:r>
        <w:t>c) ===</w:t>
      </w:r>
    </w:p>
    <w:p>
      <w:r>
        <w:t>d) equal</w:t>
      </w:r>
    </w:p>
    <w:p/>
    <w:p>
      <w:r>
        <w:t>41. Python dasturlash tilida quyidagi ma'lumot turlari orasida qaysi biri raqam emas?</w:t>
      </w:r>
    </w:p>
    <w:p>
      <w:r>
        <w:t>a) int</w:t>
      </w:r>
    </w:p>
    <w:p>
      <w:r>
        <w:t>b) float</w:t>
      </w:r>
    </w:p>
    <w:p>
      <w:r>
        <w:t>c) complex</w:t>
      </w:r>
    </w:p>
    <w:p>
      <w:r>
        <w:t>d) str</w:t>
      </w:r>
    </w:p>
    <w:p/>
    <w:p>
      <w:r>
        <w:t>42. Python dasturlash tilida str (satr) ma'lumot turi qanday xususiyatga ega?</w:t>
      </w:r>
    </w:p>
    <w:p>
      <w:r>
        <w:t>a) O'zgarmas (immutable)</w:t>
      </w:r>
    </w:p>
    <w:p>
      <w:r>
        <w:t>b) O'zgaruvchan (mutable)</w:t>
      </w:r>
    </w:p>
    <w:p>
      <w:r>
        <w:t>c) Indekslanmaydi</w:t>
      </w:r>
    </w:p>
    <w:p>
      <w:r>
        <w:t>d) Faqat raqamlardan iborat bo'lishi kerak</w:t>
      </w:r>
    </w:p>
    <w:p/>
    <w:p>
      <w:r>
        <w:t>43. Pythonda funksiya ichida e'lon qilingan o'zgaruvchi funksiyadan tashqarida ishlatilishi mumkinmi?</w:t>
      </w:r>
    </w:p>
    <w:p>
      <w:r>
        <w:t>a) Ha, har doim</w:t>
      </w:r>
    </w:p>
    <w:p>
      <w:r>
        <w:t>b) Yo'q, faqat global o'zgaruvchilarni</w:t>
      </w:r>
    </w:p>
    <w:p>
      <w:r>
        <w:t>c) Ha, faqat return orqali qaytarilsa</w:t>
      </w:r>
    </w:p>
    <w:p>
      <w:r>
        <w:t>d) Ha, funksiya bajarilgandan so'ng</w:t>
      </w:r>
    </w:p>
    <w:p/>
    <w:p>
      <w:r>
        <w:t>44. Python dasturlash tilida "*args" va "**kwargs" parametrlari nima uchun ishlatiladi?</w:t>
      </w:r>
    </w:p>
    <w:p>
      <w:r>
        <w:t>a) Faqat raqamlar uchun</w:t>
      </w:r>
    </w:p>
    <w:p>
      <w:r>
        <w:t>b) Faqat satrlar uchun</w:t>
      </w:r>
    </w:p>
    <w:p>
      <w:r>
        <w:t>c) O'zgaruvchan miqdordagi parametrlarni qabul qilish uchun</w:t>
      </w:r>
    </w:p>
    <w:p>
      <w:r>
        <w:t>d) Funksiyani tezlashtirish uchun</w:t>
      </w:r>
    </w:p>
    <w:p/>
    <w:p>
      <w:r>
        <w:t>45. Pythonda quyidagi ifodaning natijasi nima? 'a' + 'b'</w:t>
      </w:r>
    </w:p>
    <w:p>
      <w:r>
        <w:t>a) ab</w:t>
      </w:r>
    </w:p>
    <w:p>
      <w:r>
        <w:t>b) 'ab'</w:t>
      </w:r>
    </w:p>
    <w:p>
      <w:r>
        <w:t>c) 'a'+'b'</w:t>
      </w:r>
    </w:p>
    <w:p>
      <w:r>
        <w:t>d) Error</w:t>
      </w:r>
    </w:p>
    <w:p/>
    <w:p>
      <w:r>
        <w:t>46. Pythonda quyidagi ifodaning natijasi nima? '5' + 5</w:t>
      </w:r>
    </w:p>
    <w:p>
      <w:r>
        <w:t>a) 10</w:t>
      </w:r>
    </w:p>
    <w:p>
      <w:r>
        <w:t>b) 55</w:t>
      </w:r>
    </w:p>
    <w:p>
      <w:r>
        <w:t>c) '55'</w:t>
      </w:r>
    </w:p>
    <w:p>
      <w:r>
        <w:t>d) Error</w:t>
      </w:r>
    </w:p>
    <w:p/>
    <w:p>
      <w:r>
        <w:t>47. Python dasturlash tilida quyidagi ifodaning natijasi nima? [1, 2, 3] + [4, 5]</w:t>
      </w:r>
    </w:p>
    <w:p>
      <w:r>
        <w:t>a) [5, 7, 8]</w:t>
      </w:r>
    </w:p>
    <w:p>
      <w:r>
        <w:t>b) [1, 2, 3, 4, 5]</w:t>
      </w:r>
    </w:p>
    <w:p>
      <w:r>
        <w:t>c) [[1, 2, 3], [4, 5]]</w:t>
      </w:r>
    </w:p>
    <w:p>
      <w:r>
        <w:t>d) Error</w:t>
      </w:r>
    </w:p>
    <w:p/>
    <w:p>
      <w:r>
        <w:t>48. Pythonda funksiya natija qaytarmasdan tugatilsa, qanday qiymat qaytaradi?</w:t>
      </w:r>
    </w:p>
    <w:p>
      <w:r>
        <w:t>a) 0</w:t>
      </w:r>
    </w:p>
    <w:p>
      <w:r>
        <w:t>b) None</w:t>
      </w:r>
    </w:p>
    <w:p>
      <w:r>
        <w:t>c) False</w:t>
      </w:r>
    </w:p>
    <w:p>
      <w:r>
        <w:t>d) Empty</w:t>
      </w:r>
    </w:p>
    <w:p/>
    <w:p>
      <w:r>
        <w:t>49. Python dasturlash tilida qaysi ifoda noto'g'ri hisoblanadi?</w:t>
      </w:r>
    </w:p>
    <w:p>
      <w:r>
        <w:t>a) x = 5</w:t>
      </w:r>
    </w:p>
    <w:p>
      <w:r>
        <w:t>b) y, z = 3, 4</w:t>
      </w:r>
    </w:p>
    <w:p>
      <w:r>
        <w:t>c) 5 = x</w:t>
      </w:r>
    </w:p>
    <w:p>
      <w:r>
        <w:t>d) x, y = y, x</w:t>
      </w:r>
    </w:p>
    <w:p/>
    <w:p>
      <w:r>
        <w:t>50. Python dasturlash tilida turni o'zgartirish uchun qaysi funksiya ishlatilmaydi?</w:t>
      </w:r>
    </w:p>
    <w:p>
      <w:r>
        <w:t>a) int()</w:t>
      </w:r>
    </w:p>
    <w:p>
      <w:r>
        <w:t>b) float()</w:t>
      </w:r>
    </w:p>
    <w:p>
      <w:r>
        <w:t>c) str()</w:t>
      </w:r>
    </w:p>
    <w:p>
      <w:r>
        <w:t>d) convert()</w:t>
      </w:r>
    </w:p>
    <w:p/>
    <w:p>
      <w:r>
        <w:t>51. Quyidagi ma'lumot turlaridan qaysi biri tartibli (ordered) hisoblanadi?</w:t>
      </w:r>
    </w:p>
    <w:p>
      <w:r>
        <w:t>a) set</w:t>
      </w:r>
    </w:p>
    <w:p>
      <w:r>
        <w:t>b) dictionary</w:t>
      </w:r>
    </w:p>
    <w:p>
      <w:r>
        <w:t>c) tuple</w:t>
      </w:r>
    </w:p>
    <w:p>
      <w:r>
        <w:t>d) None</w:t>
      </w:r>
    </w:p>
    <w:p/>
    <w:p>
      <w:r>
        <w:t>52. Python dasturlash tilida qaysi kalit so'z "hech narsa" qiymatini ifodalaydi?</w:t>
      </w:r>
    </w:p>
    <w:p>
      <w:r>
        <w:t>a) nothing</w:t>
      </w:r>
    </w:p>
    <w:p>
      <w:r>
        <w:t>b) nil</w:t>
      </w:r>
    </w:p>
    <w:p>
      <w:r>
        <w:t>c) None</w:t>
      </w:r>
    </w:p>
    <w:p>
      <w:r>
        <w:t>d) null</w:t>
      </w:r>
    </w:p>
    <w:p/>
    <w:p>
      <w:r>
        <w:t>53. Python dasturlash tilida qanday belgi yordamida sharh (comment) yoziladi?</w:t>
      </w:r>
    </w:p>
    <w:p>
      <w:r>
        <w:t>a) //</w:t>
      </w:r>
    </w:p>
    <w:p>
      <w:r>
        <w:t>b) //*</w:t>
      </w:r>
    </w:p>
    <w:p>
      <w:r>
        <w:t>c) /* */</w:t>
      </w:r>
    </w:p>
    <w:p>
      <w:r>
        <w:t>d) --</w:t>
      </w:r>
    </w:p>
    <w:p/>
    <w:p>
      <w:r>
        <w:t>54. Quyidagi ifodalardan qaysi biri indekslash xatosini keltirib chiqaradi?</w:t>
      </w:r>
    </w:p>
    <w:p>
      <w:r>
        <w:t>a) "Python"[0]</w:t>
      </w:r>
    </w:p>
    <w:p>
      <w:r>
        <w:t>b) "Python"[-1]</w:t>
      </w:r>
    </w:p>
    <w:p>
      <w:r>
        <w:t>c) "Python"[6]</w:t>
      </w:r>
    </w:p>
    <w:p>
      <w:r>
        <w:t>d) "Python"[1:3]</w:t>
      </w:r>
    </w:p>
    <w:p/>
    <w:p>
      <w:r>
        <w:t>55. Qaysi operator ikki qiymatning turini ham, qiymatini ham tekshiradi?</w:t>
      </w:r>
    </w:p>
    <w:p>
      <w:r>
        <w:t>a) is</w:t>
      </w:r>
    </w:p>
    <w:p>
      <w:r>
        <w:t>b) ==</w:t>
      </w:r>
    </w:p>
    <w:p>
      <w:r>
        <w:t>c) ===</w:t>
      </w:r>
    </w:p>
    <w:p>
      <w:r>
        <w:t>d) equals</w:t>
      </w:r>
    </w:p>
    <w:p/>
    <w:p>
      <w:r>
        <w:t>56. Qaysi ifoda matnni 3 marta takrorlaydi?</w:t>
      </w:r>
    </w:p>
    <w:p>
      <w:r>
        <w:t>a) "Salom" + 3</w:t>
      </w:r>
    </w:p>
    <w:p>
      <w:r>
        <w:t>b) "Salom" * 3</w:t>
      </w:r>
    </w:p>
    <w:p>
      <w:r>
        <w:t>c) 3 * "Salom"</w:t>
      </w:r>
    </w:p>
    <w:p>
      <w:r>
        <w:t>d) "Salom".repeat(3)</w:t>
      </w:r>
    </w:p>
    <w:p/>
    <w:p>
      <w:r>
        <w:t>57. Qaysi funksiya matn uzunligini qaytaradi?</w:t>
      </w:r>
    </w:p>
    <w:p>
      <w:r>
        <w:t>a) count()</w:t>
      </w:r>
    </w:p>
    <w:p>
      <w:r>
        <w:t>b) len()</w:t>
      </w:r>
    </w:p>
    <w:p>
      <w:r>
        <w:t>c) size()</w:t>
      </w:r>
    </w:p>
    <w:p>
      <w:r>
        <w:t>d) length()</w:t>
      </w:r>
    </w:p>
    <w:p/>
    <w:p>
      <w:r>
        <w:t>58. Quyidagi operatorlardan qaysi biri darajaga ko'tarish operatori hisoblanadi?</w:t>
      </w:r>
    </w:p>
    <w:p>
      <w:r>
        <w:t>a) ^</w:t>
      </w:r>
    </w:p>
    <w:p>
      <w:r>
        <w:t>b) *</w:t>
      </w:r>
    </w:p>
    <w:p>
      <w:r>
        <w:t>c) **</w:t>
      </w:r>
    </w:p>
    <w:p>
      <w:r>
        <w:t>d) //</w:t>
      </w:r>
    </w:p>
    <w:p/>
    <w:p>
      <w:r>
        <w:t>59. For tsiklini qaysi holatda while tsikliga nisbatan afzal ko'riladi?</w:t>
      </w:r>
    </w:p>
    <w:p>
      <w:r>
        <w:t>a) Tsikl necha marta takrorlanishi noma'lum bo'lganda</w:t>
      </w:r>
    </w:p>
    <w:p>
      <w:r>
        <w:t>b) Ma'lum miqdorda takrorlash kerak bo'lganda</w:t>
      </w:r>
    </w:p>
    <w:p>
      <w:r>
        <w:t>c) Shartli ravishda tugatish kerak bo'lganda</w:t>
      </w:r>
    </w:p>
    <w:p>
      <w:r>
        <w:t>d) Faqat bir marta bajarish kerak bo'lganda</w:t>
      </w:r>
    </w:p>
    <w:p/>
    <w:p>
      <w:r>
        <w:t>60. Python dasturlash tilida format() metodining vazifasi nima?</w:t>
      </w:r>
    </w:p>
    <w:p>
      <w:r>
        <w:t>a) Matnni boshqa formatga o'zgartirish</w:t>
      </w:r>
    </w:p>
    <w:p>
      <w:r>
        <w:t>b) Raqamlarni o'nlik tizimga o'tkazish</w:t>
      </w:r>
    </w:p>
    <w:p>
      <w:r>
        <w:t>c) Satrga o'zgaruvchilar qiymatini joylashtirish</w:t>
      </w:r>
    </w:p>
    <w:p>
      <w:r>
        <w:t>d) Satrni katta harflarga o'zgartirish</w:t>
      </w:r>
    </w:p>
    <w:p/>
    <w:p>
      <w:r>
        <w:t>61. Python dasturlash tilida qaysi tip o'zgarmas (immutable) hisoblanadi?</w:t>
      </w:r>
    </w:p>
    <w:p>
      <w:r>
        <w:t>a) list</w:t>
      </w:r>
    </w:p>
    <w:p>
      <w:r>
        <w:t>b) dictionary</w:t>
      </w:r>
    </w:p>
    <w:p>
      <w:r>
        <w:t>c) set</w:t>
      </w:r>
    </w:p>
    <w:p>
      <w:r>
        <w:t>d) int</w:t>
      </w:r>
    </w:p>
    <w:p/>
    <w:p>
      <w:r>
        <w:t>62. Funksiya e'lon qilishda qaysi kalit so'z ishlatiladi?</w:t>
      </w:r>
    </w:p>
    <w:p>
      <w:r>
        <w:t>a) function</w:t>
      </w:r>
    </w:p>
    <w:p>
      <w:r>
        <w:t>b) def</w:t>
      </w:r>
    </w:p>
    <w:p>
      <w:r>
        <w:t>c) define</w:t>
      </w:r>
    </w:p>
    <w:p>
      <w:r>
        <w:t>d) func</w:t>
      </w:r>
    </w:p>
    <w:p/>
    <w:p>
      <w:r>
        <w:t>63. Tsiklni to'xtatmasdan, ammo joriy iteratsiyani o'tkazib yuborish uchun qaysi operator ishlatiladi?</w:t>
      </w:r>
    </w:p>
    <w:p>
      <w:r>
        <w:t>a) pass</w:t>
      </w:r>
    </w:p>
    <w:p>
      <w:r>
        <w:t>b) continue</w:t>
      </w:r>
    </w:p>
    <w:p>
      <w:r>
        <w:t>c) break</w:t>
      </w:r>
    </w:p>
    <w:p>
      <w:r>
        <w:t>d) skip</w:t>
      </w:r>
    </w:p>
    <w:p/>
    <w:p>
      <w:r>
        <w:t>64. Python dasturlash tilida qaysi operator faqat butun sonli bo'lish natijasini qaytaradi?</w:t>
      </w:r>
    </w:p>
    <w:p>
      <w:r>
        <w:t>a) /</w:t>
      </w:r>
    </w:p>
    <w:p>
      <w:r>
        <w:t>b) %</w:t>
      </w:r>
    </w:p>
    <w:p>
      <w:r>
        <w:t>c) //</w:t>
      </w:r>
    </w:p>
    <w:p>
      <w:r>
        <w:t>d) div</w:t>
      </w:r>
    </w:p>
    <w:p/>
    <w:p>
      <w:r>
        <w:t>65. Funksiya parametri sifatida *args ishlatilganda qanday ma'lumot turi sifatida qabul qilinadi?</w:t>
      </w:r>
    </w:p>
    <w:p>
      <w:r>
        <w:t>a) Dictionary</w:t>
      </w:r>
    </w:p>
    <w:p>
      <w:r>
        <w:t>b) String</w:t>
      </w:r>
    </w:p>
    <w:p>
      <w:r>
        <w:t>c) Tuple</w:t>
      </w:r>
    </w:p>
    <w:p>
      <w:r>
        <w:t>d) Set</w:t>
      </w:r>
    </w:p>
    <w:p/>
    <w:p>
      <w:r>
        <w:t>66. Python dasturlash tilida qaysi ifoda xato hisoblanadi?</w:t>
      </w:r>
    </w:p>
    <w:p>
      <w:r>
        <w:t>a) if x == 5: pass</w:t>
      </w:r>
    </w:p>
    <w:p>
      <w:r>
        <w:t>b) while True: break</w:t>
      </w:r>
    </w:p>
    <w:p>
      <w:r>
        <w:t>c) for i in range(10): continue</w:t>
      </w:r>
    </w:p>
    <w:p>
      <w:r>
        <w:t>d) if x = 5: print(x)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
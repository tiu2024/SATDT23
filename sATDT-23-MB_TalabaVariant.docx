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SQL-da ma'lumotlar bazasini yaratish uchun qaysi buyruq ishlatiladi?</w:t>
      </w:r>
    </w:p>
    <w:p>
      <w:r>
        <w:t>a) MAKE DATABASE</w:t>
      </w:r>
    </w:p>
    <w:p>
      <w:r>
        <w:t>b) CREATE DATABASE</w:t>
      </w:r>
    </w:p>
    <w:p>
      <w:r>
        <w:t>c) BUILD DATABASE</w:t>
      </w:r>
    </w:p>
    <w:p>
      <w:r>
        <w:t>d) NEW DATABASE</w:t>
      </w:r>
    </w:p>
    <w:p/>
    <w:p>
      <w:r>
        <w:t>2. Jadvaldan ma'lumotlarni o'chirish uchun qaysi SQL buyrug'i ishlatiladi?</w:t>
      </w:r>
    </w:p>
    <w:p>
      <w:r>
        <w:t>a) REMOVE</w:t>
      </w:r>
    </w:p>
    <w:p>
      <w:r>
        <w:t>b) DELETE</w:t>
      </w:r>
    </w:p>
    <w:p>
      <w:r>
        <w:t>c) DROP</w:t>
      </w:r>
    </w:p>
    <w:p>
      <w:r>
        <w:t>d) CLEAR</w:t>
      </w:r>
    </w:p>
    <w:p/>
    <w:p>
      <w:r>
        <w:t>3. Jadval tuzilishini o'zgartirish uchun qaysi SQL buyrug'i ishlatiladi?</w:t>
      </w:r>
    </w:p>
    <w:p>
      <w:r>
        <w:t>a) MODIFY</w:t>
      </w:r>
    </w:p>
    <w:p>
      <w:r>
        <w:t>b) CHANGE</w:t>
      </w:r>
    </w:p>
    <w:p>
      <w:r>
        <w:t>c) ALTER</w:t>
      </w:r>
    </w:p>
    <w:p>
      <w:r>
        <w:t>d) UPDATE</w:t>
      </w:r>
    </w:p>
    <w:p/>
    <w:p>
      <w:r>
        <w:t>4. Quyidagi qaysi buyruq mavjud jadvalni butunlay o'chirish uchun ishlatiladi?</w:t>
      </w:r>
    </w:p>
    <w:p>
      <w:r>
        <w:t>a) DELETE TABLE</w:t>
      </w:r>
    </w:p>
    <w:p>
      <w:r>
        <w:t>b) REMOVE TABLE</w:t>
      </w:r>
    </w:p>
    <w:p>
      <w:r>
        <w:t>c) DROP TABLE</w:t>
      </w:r>
    </w:p>
    <w:p>
      <w:r>
        <w:t>d) CLEAR TABLE</w:t>
      </w:r>
    </w:p>
    <w:p/>
    <w:p>
      <w:r>
        <w:t>5. Ma'lumotlar bazasida yangi qatorlarni qo'shish uchun qaysi SQL buyrug'i ishlatiladi?</w:t>
      </w:r>
    </w:p>
    <w:p>
      <w:r>
        <w:t>a) ADD</w:t>
      </w:r>
    </w:p>
    <w:p>
      <w:r>
        <w:t>b) INSERT INTO</w:t>
      </w:r>
    </w:p>
    <w:p>
      <w:r>
        <w:t>c) APPEND</w:t>
      </w:r>
    </w:p>
    <w:p>
      <w:r>
        <w:t>d) UPDATE</w:t>
      </w:r>
    </w:p>
    <w:p/>
    <w:p>
      <w:r>
        <w:t>6. SQL-da satrli turdagi ma'lumotlar uchun qaysi ma'lumot turi ishlatiladi?</w:t>
      </w:r>
    </w:p>
    <w:p>
      <w:r>
        <w:t>a) TEXT</w:t>
      </w:r>
    </w:p>
    <w:p>
      <w:r>
        <w:t>b) VARCHAR</w:t>
      </w:r>
    </w:p>
    <w:p>
      <w:r>
        <w:t>c) LETTER</w:t>
      </w:r>
    </w:p>
    <w:p>
      <w:r>
        <w:t>d) STRING</w:t>
      </w:r>
    </w:p>
    <w:p/>
    <w:p>
      <w:r>
        <w:t>7. Jadvaldan ma'lumotlarni tanlash uchun qaysi buyruq ishlatiladi?</w:t>
      </w:r>
    </w:p>
    <w:p>
      <w:r>
        <w:t>a) FETCH</w:t>
      </w:r>
    </w:p>
    <w:p>
      <w:r>
        <w:t>b) GET</w:t>
      </w:r>
    </w:p>
    <w:p>
      <w:r>
        <w:t>c) EXTRACT</w:t>
      </w:r>
    </w:p>
    <w:p>
      <w:r>
        <w:t>d) SELECT</w:t>
      </w:r>
    </w:p>
    <w:p/>
    <w:p>
      <w:r>
        <w:t>8. WHERE operatori nima uchun ishlatiladi?</w:t>
      </w:r>
    </w:p>
    <w:p>
      <w:r>
        <w:t>a) Jadvalni yaratish uchun</w:t>
      </w:r>
    </w:p>
    <w:p>
      <w:r>
        <w:t>b) Ma'lumotlarni filtrlash uchun</w:t>
      </w:r>
    </w:p>
    <w:p>
      <w:r>
        <w:t>c) Ma'lumotlarni qo'shish uchun</w:t>
      </w:r>
    </w:p>
    <w:p>
      <w:r>
        <w:t>d) Jadval ustunlarini belgilash uchun</w:t>
      </w:r>
    </w:p>
    <w:p/>
    <w:p>
      <w:r>
        <w:t>9. Qaysi operator ma'lum bir diapazon ichidagi qiymatlarni tanlash uchun ishlatiladi?</w:t>
      </w:r>
    </w:p>
    <w:p>
      <w:r>
        <w:t>a) RANGE</w:t>
      </w:r>
    </w:p>
    <w:p>
      <w:r>
        <w:t>b) BETWEEN</w:t>
      </w:r>
    </w:p>
    <w:p>
      <w:r>
        <w:t>c) WITHIN</w:t>
      </w:r>
    </w:p>
    <w:p>
      <w:r>
        <w:t>d) AMONG</w:t>
      </w:r>
    </w:p>
    <w:p/>
    <w:p>
      <w:r>
        <w:t>10. Ma'lumotlar bazasidan ma'lumotlarni tanlashda qaysi operator bir nechta qiymatlardan birini tanlash uchun ishlatiladi?</w:t>
      </w:r>
    </w:p>
    <w:p>
      <w:r>
        <w:t>a) WITHIN</w:t>
      </w:r>
    </w:p>
    <w:p>
      <w:r>
        <w:t>b) AMONG</w:t>
      </w:r>
    </w:p>
    <w:p>
      <w:r>
        <w:t>c) IN</w:t>
      </w:r>
    </w:p>
    <w:p>
      <w:r>
        <w:t>d) CONTAINS</w:t>
      </w:r>
    </w:p>
    <w:p/>
    <w:p>
      <w:r>
        <w:t>11. Qaysi operator naqsh bo'yicha qidirish uchun ishlatiladi?</w:t>
      </w:r>
    </w:p>
    <w:p>
      <w:r>
        <w:t>a) MATCH</w:t>
      </w:r>
    </w:p>
    <w:p>
      <w:r>
        <w:t>b) LIKE</w:t>
      </w:r>
    </w:p>
    <w:p>
      <w:r>
        <w:t>c) SIMILAR</w:t>
      </w:r>
    </w:p>
    <w:p>
      <w:r>
        <w:t>d) PATTERN</w:t>
      </w:r>
    </w:p>
    <w:p/>
    <w:p>
      <w:r>
        <w:t>12. Quyidagi qaysi SQL operatori yordamida saralangan natijalarni o'sish tartibida olish mumkin?</w:t>
      </w:r>
    </w:p>
    <w:p>
      <w:r>
        <w:t>a) ASC</w:t>
      </w:r>
    </w:p>
    <w:p>
      <w:r>
        <w:t>b) ASCENDING</w:t>
      </w:r>
    </w:p>
    <w:p>
      <w:r>
        <w:t>c) UP</w:t>
      </w:r>
    </w:p>
    <w:p>
      <w:r>
        <w:t>d) INCREASE</w:t>
      </w:r>
    </w:p>
    <w:p/>
    <w:p>
      <w:r>
        <w:t>13. Quyidagi qaysi SQL operatori yordamida saralangan natijalarni kamayish tartibida olish mumkin?</w:t>
      </w:r>
    </w:p>
    <w:p>
      <w:r>
        <w:t>a) DESCENDING</w:t>
      </w:r>
    </w:p>
    <w:p>
      <w:r>
        <w:t>b) DESC</w:t>
      </w:r>
    </w:p>
    <w:p>
      <w:r>
        <w:t>c) DOWN</w:t>
      </w:r>
    </w:p>
    <w:p>
      <w:r>
        <w:t>d) DECREASE</w:t>
      </w:r>
    </w:p>
    <w:p/>
    <w:p>
      <w:r>
        <w:t>14. Ma'lumotlar bazasidan tanlangan ma'lumotlarni saralash uchun qaysi SQL operatori ishlatiladi?</w:t>
      </w:r>
    </w:p>
    <w:p>
      <w:r>
        <w:t>a) SORT BY</w:t>
      </w:r>
    </w:p>
    <w:p>
      <w:r>
        <w:t>b) ORDER BY</w:t>
      </w:r>
    </w:p>
    <w:p>
      <w:r>
        <w:t>c) ARRANGE BY</w:t>
      </w:r>
    </w:p>
    <w:p>
      <w:r>
        <w:t>d) SEQUENCE BY</w:t>
      </w:r>
    </w:p>
    <w:p/>
    <w:p>
      <w:r>
        <w:t>15. Bir xil turdagi ma'lumotlarni guruhlash uchun qaysi SQL operatori ishlatiladi?</w:t>
      </w:r>
    </w:p>
    <w:p>
      <w:r>
        <w:t>a) COMBINE BY</w:t>
      </w:r>
    </w:p>
    <w:p>
      <w:r>
        <w:t>b) COLLECT BY</w:t>
      </w:r>
    </w:p>
    <w:p>
      <w:r>
        <w:t>c) GROUP BY</w:t>
      </w:r>
    </w:p>
    <w:p>
      <w:r>
        <w:t>d) CLUSTER BY</w:t>
      </w:r>
    </w:p>
    <w:p/>
    <w:p>
      <w:r>
        <w:t>16. Ikki so'rovning natijalarini birlashtirish uchun qaysi SQL operatori ishlatiladi?</w:t>
      </w:r>
    </w:p>
    <w:p>
      <w:r>
        <w:t>a) JOIN</w:t>
      </w:r>
    </w:p>
    <w:p>
      <w:r>
        <w:t>b) UNION</w:t>
      </w:r>
    </w:p>
    <w:p>
      <w:r>
        <w:t>c) COMBINE</w:t>
      </w:r>
    </w:p>
    <w:p>
      <w:r>
        <w:t>d) MERGE</w:t>
      </w:r>
    </w:p>
    <w:p/>
    <w:p>
      <w:r>
        <w:t>17. Ikkita so'rovning kesishma qismini olish uchun qaysi operator ishlatiladi?</w:t>
      </w:r>
    </w:p>
    <w:p>
      <w:r>
        <w:t>a) INTERSECT</w:t>
      </w:r>
    </w:p>
    <w:p>
      <w:r>
        <w:t>b) COMMON</w:t>
      </w:r>
    </w:p>
    <w:p>
      <w:r>
        <w:t>c) BOTH</w:t>
      </w:r>
    </w:p>
    <w:p>
      <w:r>
        <w:t>d) INNER</w:t>
      </w:r>
    </w:p>
    <w:p/>
    <w:p>
      <w:r>
        <w:t>18. Birinchi so'rovda bor, lekin ikkinchi so'rovda yo'q bo'lgan ma'lumotlarni olish uchun qaysi SQL operatori ishlatiladi?</w:t>
      </w:r>
    </w:p>
    <w:p>
      <w:r>
        <w:t>a) MINUS</w:t>
      </w:r>
    </w:p>
    <w:p>
      <w:r>
        <w:t>b) EXCEPT</w:t>
      </w:r>
    </w:p>
    <w:p>
      <w:r>
        <w:t>c) SUBTRACT</w:t>
      </w:r>
    </w:p>
    <w:p>
      <w:r>
        <w:t>d) DIFFERENCE</w:t>
      </w:r>
    </w:p>
    <w:p/>
    <w:p>
      <w:r>
        <w:t>19. SQL-da raqamli ma'lumotlar uchun qaysi ma'lumot turi qo'llanilmaydi?</w:t>
      </w:r>
    </w:p>
    <w:p>
      <w:r>
        <w:t>a) INTEGER</w:t>
      </w:r>
    </w:p>
    <w:p>
      <w:r>
        <w:t>b) ANIMAL</w:t>
      </w:r>
    </w:p>
    <w:p>
      <w:r>
        <w:t>c) FLOAT</w:t>
      </w:r>
    </w:p>
    <w:p>
      <w:r>
        <w:t>d) STRING</w:t>
      </w:r>
    </w:p>
    <w:p/>
    <w:p>
      <w:r>
        <w:t>20. SELECT operatorida FROM qismi nima uchun ishlatiladi?</w:t>
      </w:r>
    </w:p>
    <w:p>
      <w:r>
        <w:t>a) Tanlangan ustunlarni belgilash uchun</w:t>
      </w:r>
    </w:p>
    <w:p>
      <w:r>
        <w:t>b) Ma'lumotlar olinadigan jadvalni ko'rsatish uchun</w:t>
      </w:r>
    </w:p>
    <w:p>
      <w:r>
        <w:t>c) Filtrlarni qo'llash uchun</w:t>
      </w:r>
    </w:p>
    <w:p>
      <w:r>
        <w:t>d) Ma'lumotlarni saralash uchun</w:t>
      </w:r>
    </w:p>
    <w:p/>
    <w:p>
      <w:r>
        <w:t>21. Qaysi SQL buyrug'i jadval ustunining ma'lumotlar turini o'zgartiradi?</w:t>
      </w:r>
    </w:p>
    <w:p>
      <w:r>
        <w:t>a) MODIFY COLUMN</w:t>
      </w:r>
    </w:p>
    <w:p>
      <w:r>
        <w:t>b) ALTER TABLE ... MODIFY</w:t>
      </w:r>
    </w:p>
    <w:p>
      <w:r>
        <w:t>c) CHANGE DATATYPE</w:t>
      </w:r>
    </w:p>
    <w:p>
      <w:r>
        <w:t>d) UPDATE COLUMN</w:t>
      </w:r>
    </w:p>
    <w:p/>
    <w:p>
      <w:r>
        <w:t>22. Ma'lumotlar bazasida butun son (integer) uchun qaysi ma'lumot turi ishlatiladi?</w:t>
      </w:r>
    </w:p>
    <w:p>
      <w:r>
        <w:t>a) NUMBER</w:t>
      </w:r>
    </w:p>
    <w:p>
      <w:r>
        <w:t>b) INT</w:t>
      </w:r>
    </w:p>
    <w:p>
      <w:r>
        <w:t>c) DIGIT</w:t>
      </w:r>
    </w:p>
    <w:p>
      <w:r>
        <w:t>d) NUMERIC</w:t>
      </w:r>
    </w:p>
    <w:p/>
    <w:p>
      <w:r>
        <w:t>23. SELECT so'rovida DISTINCT operatori nima uchun ishlatiladi?</w:t>
      </w:r>
    </w:p>
    <w:p>
      <w:r>
        <w:t>a) Barcha qatorlarni tanlash uchun</w:t>
      </w:r>
    </w:p>
    <w:p>
      <w:r>
        <w:t>b) Takrorlanmaydigan qiymatlarni olish uchun</w:t>
      </w:r>
    </w:p>
    <w:p>
      <w:r>
        <w:t>c) Ma'lumotlarni saralash uchun</w:t>
      </w:r>
    </w:p>
    <w:p>
      <w:r>
        <w:t>d) Eng katta qiymatni topish uchun</w:t>
      </w:r>
    </w:p>
    <w:p/>
    <w:p>
      <w:r>
        <w:t>24. SQL-da qaysi operator OR funksiyasiga o'xshash ishlaydi va ikkita so'rov natijalarini birlashtiradi?</w:t>
      </w:r>
    </w:p>
    <w:p>
      <w:r>
        <w:t>a) JOIN</w:t>
      </w:r>
    </w:p>
    <w:p>
      <w:r>
        <w:t>b) UNION</w:t>
      </w:r>
    </w:p>
    <w:p>
      <w:r>
        <w:t>c) MERGE</w:t>
      </w:r>
    </w:p>
    <w:p>
      <w:r>
        <w:t>d) APPEND</w:t>
      </w:r>
    </w:p>
    <w:p/>
    <w:p>
      <w:r>
        <w:t>25. Ma'lumotlar bazasida qator yozuvini yangilash uchun qaysi buyruq ishlatiladi?</w:t>
      </w:r>
    </w:p>
    <w:p>
      <w:r>
        <w:t>a) MODIFY</w:t>
      </w:r>
    </w:p>
    <w:p>
      <w:r>
        <w:t>b) CHANGE</w:t>
      </w:r>
    </w:p>
    <w:p>
      <w:r>
        <w:t>c) UPDATE</w:t>
      </w:r>
    </w:p>
    <w:p>
      <w:r>
        <w:t>d) ALTER</w:t>
      </w:r>
    </w:p>
    <w:p/>
    <w:p>
      <w:r>
        <w:t>26. Quyidagi so'rovlardan qaysi biri "Students" jadvalidagi barcha o'quvchilarni "age" ustuni bo'yicha kamayish tartibida, keyin esa "name" ustuni bo'yicha o'sish tartibida saralaydi?</w:t>
      </w:r>
    </w:p>
    <w:p>
      <w:r>
        <w:t>a) SELECT * FROM Students ORDER BY age DESC, name DESC</w:t>
      </w:r>
    </w:p>
    <w:p>
      <w:r>
        <w:t>b) SELECT * FROM Students ORDER BY age ASC, name DESC</w:t>
      </w:r>
    </w:p>
    <w:p>
      <w:r>
        <w:t>c) SELECT * FROM Students ORDER BY age DESC, name ASC</w:t>
      </w:r>
    </w:p>
    <w:p>
      <w:r>
        <w:t>d) SELECT * FROM Students ORDER BY name ASC, age DESC</w:t>
      </w:r>
    </w:p>
    <w:p/>
    <w:p>
      <w:r>
        <w:t>27. Quyidagi so'rovlardan qaysi biri xato hisoblanadi?</w:t>
      </w:r>
    </w:p>
    <w:p>
      <w:r>
        <w:t>a) SELECT * FROM Products WHERE price BETWEEN 10 AND 20</w:t>
      </w:r>
    </w:p>
    <w:p>
      <w:r>
        <w:t>b) SELECT * FROM Products WHERE price &gt;= 10 AND price &lt;= 20</w:t>
      </w:r>
    </w:p>
    <w:p>
      <w:r>
        <w:t>c) SELECT * FROM Products WHERE price BETWEEN 20 AND 10</w:t>
      </w:r>
    </w:p>
    <w:p>
      <w:r>
        <w:t>d) SELECT * FROM Products WHERE NOT price &lt; 10 AND NOT price &gt; 20</w:t>
      </w:r>
    </w:p>
    <w:p/>
    <w:p>
      <w:r>
        <w:t>28. Qaysi SQL buyrigi Students jadvalidagi "grade" ustunini o'chirib, o'rniga "score" nomli yangi INTEGER tipidagi ustun qo'shadi?</w:t>
      </w:r>
    </w:p>
    <w:p>
      <w:r>
        <w:t>a) ALTER TABLE Students RENAME COLUMN grade TO score INTEGER</w:t>
      </w:r>
    </w:p>
    <w:p>
      <w:r>
        <w:t>b) ALTER TABLE Students MODIFY grade TO score INTEGER</w:t>
      </w:r>
    </w:p>
    <w:p>
      <w:r>
        <w:t>c) ALTER TABLE Students DROP COLUMN grade, ADD COLUMN score INTEGER</w:t>
      </w:r>
    </w:p>
    <w:p>
      <w:r>
        <w:t>d) ALTER TABLE Students CHANGE grade score INTEGER</w:t>
      </w:r>
    </w:p>
    <w:p/>
    <w:p>
      <w:r>
        <w:t>29. 'Employees' jadvalida 'department' ustunida quyidagi qiymatlar mavjud: 'IT', 'HR', 'Sales', 'Marketing'. Quyidagi qaysi so'rov 'IT' yoki 'Sales' bo'limlarida ishlamaydigan xodimlarni qaytaradi?</w:t>
      </w:r>
    </w:p>
    <w:p>
      <w:r>
        <w:t>a) SELECT * FROM Employees WHERE department &lt;&gt; 'IT' AND department &lt;&gt; 'Sales'</w:t>
      </w:r>
    </w:p>
    <w:p>
      <w:r>
        <w:t>b) SELECT * FROM Employees WHERE department NOT IN ('IT', 'Sales')</w:t>
      </w:r>
    </w:p>
    <w:p>
      <w:r>
        <w:t>c) a va b javoblar to'g'ri</w:t>
      </w:r>
    </w:p>
    <w:p>
      <w:r>
        <w:t>d) SELECT * FROM Employees WHERE department != 'IT' OR department != 'Sales'</w:t>
      </w:r>
    </w:p>
    <w:p/>
    <w:p>
      <w:r>
        <w:t>30. Quyidagi qaysi ifoda 'Customers' jadvalidagi 'email' ustunida '@gmail.com' bilan tugaydigan manzillarni tanlaydi?</w:t>
      </w:r>
    </w:p>
    <w:p>
      <w:r>
        <w:t>a) SELECT * FROM Customers WHERE email = '%@gmail.com'</w:t>
      </w:r>
    </w:p>
    <w:p>
      <w:r>
        <w:t>b) SELECT * FROM Customers WHERE email CONTAINS '@gmail.com'</w:t>
      </w:r>
    </w:p>
    <w:p>
      <w:r>
        <w:t>c) SELECT * FROM Customers WHERE email LIKE '%@gmail.com'</w:t>
      </w:r>
    </w:p>
    <w:p>
      <w:r>
        <w:t>d) SELECT * FROM Customers WHERE email ENDS WITH '@gmail.com'</w:t>
      </w:r>
    </w:p>
    <w:p/>
    <w:p>
      <w:r>
        <w:t>31. Quyidagi SQL so'rovning natijasi nima bo'ladi? SELECT department, COUNT(*) FROM Employees GROUP BY department HAVING COUNT(*) &gt; 5</w:t>
      </w:r>
    </w:p>
    <w:p>
      <w:r>
        <w:t>a) 5 ta xodimdan ko'p bo'lgan bo'limlarning ro'yxati</w:t>
      </w:r>
    </w:p>
    <w:p>
      <w:r>
        <w:t>b) Xodimlari soni 5 dan ko'p bo'lgan bo'limlar va ulardagi xodimlar soni</w:t>
      </w:r>
    </w:p>
    <w:p>
      <w:r>
        <w:t>c) Barcha bo'limdagi xodimlar soni, 5 ta bo'lim bo'yicha guruhlangan</w:t>
      </w:r>
    </w:p>
    <w:p>
      <w:r>
        <w:t>d) 5 ta bo'limdagi xodimlar soni</w:t>
      </w:r>
    </w:p>
    <w:p/>
    <w:p>
      <w:r>
        <w:t>32. 'Students' jadvalida 'name' ustuni uchun quyidagi qaysi LIKE ifodasi "A" bilan boshlanib, "z" bilan tugaydigan, o'rtasida bitta harf bo'lgan ismlarni tanlaydi?</w:t>
      </w:r>
    </w:p>
    <w:p>
      <w:r>
        <w:t>a) LIKE 'A_z'</w:t>
      </w:r>
    </w:p>
    <w:p>
      <w:r>
        <w:t>b) LIKE 'A%z'</w:t>
      </w:r>
    </w:p>
    <w:p>
      <w:r>
        <w:t>c) LIKE 'A*z'</w:t>
      </w:r>
    </w:p>
    <w:p>
      <w:r>
        <w:t>d) LIKE 'A[1]z'</w:t>
      </w:r>
    </w:p>
    <w:p/>
    <w:p>
      <w:r>
        <w:t>33. 'Students' jadvalidagi talabalar ro'yxatida takrorlanmaydigan 'city' qiymatlarini olish uchun quyidagi qaysi so'rov ishlatiladi?</w:t>
      </w:r>
    </w:p>
    <w:p>
      <w:r>
        <w:t>a) SELECT DIFFERENT city FROM Students</w:t>
      </w:r>
    </w:p>
    <w:p>
      <w:r>
        <w:t>b) SELECT UNIQUE city FROM Students</w:t>
      </w:r>
    </w:p>
    <w:p>
      <w:r>
        <w:t>c) SELECT DISTINCT city FROM Students</w:t>
      </w:r>
    </w:p>
    <w:p>
      <w:r>
        <w:t>d) SELECT city FROM Students GROUP BY city</w:t>
      </w:r>
    </w:p>
    <w:p/>
    <w:p>
      <w:r>
        <w:t>34. Quyidagi so'rov qanday natija qaytaradi? SELECT * FROM ProductsA</w:t>
      </w:r>
    </w:p>
    <w:p>
      <w:r>
        <w:t>a) ProductsA jadvalida bor, lekin ProductsB jadvalida yo'q bo'lgan mahsulotlar</w:t>
      </w:r>
    </w:p>
    <w:p>
      <w:r>
        <w:t>b) ProductsA va ProductsB jadvallarida mavjud bo'lgan barcha mahsulotlar</w:t>
      </w:r>
    </w:p>
    <w:p>
      <w:r>
        <w:t>c) ProductsA jadvalida bor, lekin ProductsB jadvalida yo'q bo'lgan mahsulotlar (to'g'ri javob)</w:t>
      </w:r>
    </w:p>
    <w:p>
      <w:r>
        <w:t>d) ProductsB jadvalida bor, lekin ProductsA jadvalida yo'q bo'lgan mahsulotlar</w:t>
      </w:r>
    </w:p>
    <w:p/>
    <w:p>
      <w:r>
        <w:t>35. Quyidagi qaysi SQL so'rovi 'Orders' jadvalidagi buyurtmalarni, ularning umumiy summasi bo'yicha guruhlaydi va umumiy summasi 1000 dan yuqori bo'lgan buyurtmalarni qaytaradi?</w:t>
      </w:r>
    </w:p>
    <w:p>
      <w:r>
        <w:t>a) SELECT order_id, SUM(total) FROM Orders GROUP BY order_id WHERE SUM(total) &gt; 1000</w:t>
      </w:r>
    </w:p>
    <w:p>
      <w:r>
        <w:t>b) SELECT order_id, SUM(total) FROM Orders GROUP BY order_id HAVING SUM(total) &gt; 1000</w:t>
      </w:r>
    </w:p>
    <w:p>
      <w:r>
        <w:t>c) SELECT order_id, SUM(total) FROM Orders HAVING SUM(total) &gt; 1000 GROUP BY order_id</w:t>
      </w:r>
    </w:p>
    <w:p>
      <w:r>
        <w:t>d) SELECT order_id, SUM(total) FROM Orders WHERE total &gt; 1000 GROUP BY order_id</w:t>
      </w:r>
    </w:p>
    <w:p/>
    <w:p>
      <w:r>
        <w:t>36. Quyidagi SQL so'rovning natijasi nima bo'ladi?</w:t>
      </w:r>
    </w:p>
    <w:p>
      <w:r>
        <w:t>a) Narxi 100 dan yuqori bo'lgan mahsulotlar, keyin narxi 50 dan kam bo'lgan mahsulotlar</w:t>
      </w:r>
    </w:p>
    <w:p>
      <w:r>
        <w:t>b) Narxi 100 dan yuqori yoki 50 dan kam bo'lgan barcha mahsulotlar (takrorlanmaydi)</w:t>
      </w:r>
    </w:p>
    <w:p>
      <w:r>
        <w:t>c) Narxi 50 dan 100 gacha bo'lgan mahsulotlar</w:t>
      </w:r>
    </w:p>
    <w:p>
      <w:r>
        <w:t>d) Narxi 100 dan yuqori va 50 dan kam bo'lgan mahsulotlar takrorlanib keladi</w:t>
      </w:r>
    </w:p>
    <w:p/>
    <w:p>
      <w:r>
        <w:t>37. 'Orders' jadvalida 'customer_id' va 'order_date' ustunlari mavjud. Quyidagi qaysi so'rov har bir mijoz uchun eng so'nggi buyurtma sanasini oladi?</w:t>
      </w:r>
    </w:p>
    <w:p>
      <w:r>
        <w:t>a) SELECT customer_id, MAX(order_date) FROM Orders</w:t>
      </w:r>
    </w:p>
    <w:p>
      <w:r>
        <w:t>b) SELECT customer_id, MAX(order_date) FROM Orders GROUP BY customer_id</w:t>
      </w:r>
    </w:p>
    <w:p>
      <w:r>
        <w:t>c) SELECT customer_id, order_date FROM Orders ORDER BY order_date DESC</w:t>
      </w:r>
    </w:p>
    <w:p>
      <w:r>
        <w:t>d) SELECT DISTINCT customer_id, order_date FROM Orders</w:t>
      </w:r>
    </w:p>
    <w:p/>
    <w:p>
      <w:r>
        <w:t>38. HAVING operatori bilan GROUP BY operatori o'rtasidagi farq nima?</w:t>
      </w:r>
    </w:p>
    <w:p>
      <w:r>
        <w:t>a) HAVING faqat SELECT bilan ishlaydi, GROUP BY esa yo'q</w:t>
      </w:r>
    </w:p>
    <w:p>
      <w:r>
        <w:t>b) HAVING guruhlangan ma'lumotlarni filtrlash uchun ishlatiladi, WHERE esa guruhlashdan oldin filtrlaydi</w:t>
      </w:r>
    </w:p>
    <w:p>
      <w:r>
        <w:t>c) GROUP BY faqat ORDER BY bilan ishlaydi, HAVING esa yo'q</w:t>
      </w:r>
    </w:p>
    <w:p>
      <w:r>
        <w:t>d) Ular bir xil vazifani bajaradi, faqat sintaksis farqi bor</w:t>
      </w:r>
    </w:p>
    <w:p/>
    <w:p>
      <w:r>
        <w:t>39. So'rovlar natijasini birlashtirish uchun UNION operatori ishlatilganda, quyidagi qaysi shart bajarilishi kerak?</w:t>
      </w:r>
    </w:p>
    <w:p>
      <w:r>
        <w:t>a) Har ikkala so'rov ham bir xil jadvaldan ma'lumot olishi kerak</w:t>
      </w:r>
    </w:p>
    <w:p>
      <w:r>
        <w:t>b) Har ikkala so'rov natijasida bir xil qatorlar soni bo'lishi kerak</w:t>
      </w:r>
    </w:p>
    <w:p>
      <w:r>
        <w:t>c) Har ikkala so'rov natijasida ustunlar soni va ma'lumot turlari mos kelishi kerak</w:t>
      </w:r>
    </w:p>
    <w:p>
      <w:r>
        <w:t>d) Har ikkala so'rovda WHERE sharti bo'lishi kerak</w:t>
      </w:r>
    </w:p>
    <w:p/>
    <w:p>
      <w:r>
        <w:t>40. SQLite-da PRIMARY KEY avtomatik ravishda NOT NULL cheklovini o'z ichiga oladimi?</w:t>
      </w:r>
    </w:p>
    <w:p>
      <w:r>
        <w:t>a) Bu har doim to'g'ri emas</w:t>
      </w:r>
    </w:p>
    <w:p>
      <w:r>
        <w:t>b) SQLite-da PRIMARY KEY avtomatik ravishda NOT NULL bo'ladi</w:t>
      </w:r>
    </w:p>
    <w:p>
      <w:r>
        <w:t>c) Bu faqat PRIMARY KEY AUTOINCREMENT bilan ishlatilganda to'g'ri</w:t>
      </w:r>
    </w:p>
    <w:p>
      <w:r>
        <w:t>d) Bu faqat INTEGER PRIMARY KEY bilan ishlatilganda to'g'ri</w:t>
      </w:r>
    </w:p>
    <w:p/>
    <w:p>
      <w:r>
        <w:t>41. SQLite-da quyidagi qaysi ma'lumot turlari yo'q?</w:t>
      </w:r>
    </w:p>
    <w:p>
      <w:r>
        <w:t>a) INTEGER</w:t>
      </w:r>
    </w:p>
    <w:p>
      <w:r>
        <w:t>b) TEXT</w:t>
      </w:r>
    </w:p>
    <w:p>
      <w:r>
        <w:t>c) ENUM</w:t>
      </w:r>
    </w:p>
    <w:p>
      <w:r>
        <w:t>d) BLOB</w:t>
      </w:r>
    </w:p>
    <w:p/>
    <w:p>
      <w:r>
        <w:t>42. SQLite-da jadval yaratishda, quyidagi qaysi buyruq jadval yaratilgan bo'lsa, xatolik beradi, yaratilmagan bo'lsa, yangi jadval yaratadi?</w:t>
      </w:r>
    </w:p>
    <w:p>
      <w:r>
        <w:t>a) CREATE TABLE IF EXISTS tableName</w:t>
      </w:r>
    </w:p>
    <w:p>
      <w:r>
        <w:t>b) CREATE TABLE IF NOT EXISTS tableName</w:t>
      </w:r>
    </w:p>
    <w:p>
      <w:r>
        <w:t>c) CREATE NEW TABLE tableName</w:t>
      </w:r>
    </w:p>
    <w:p>
      <w:r>
        <w:t>d) CREATE OR REPLACE TABLE tableName</w:t>
      </w:r>
    </w:p>
    <w:p/>
    <w:p>
      <w:r>
        <w:t>43. SQLite-da jadval tuzilishini o'zgartirish uchun qaysi buyruqlar mavjud?</w:t>
      </w:r>
    </w:p>
    <w:p>
      <w:r>
        <w:t>a) ALTER TABLE, MODIFY COLUMN, DROP COLUMN</w:t>
      </w:r>
    </w:p>
    <w:p>
      <w:r>
        <w:t>b) ALTER TABLE, ADD COLUMN, RENAME TO</w:t>
      </w:r>
    </w:p>
    <w:p>
      <w:r>
        <w:t>c) ALTER TABLE, ADD COLUMN, RENAME COLUMN, DROP COLUMN</w:t>
      </w:r>
    </w:p>
    <w:p>
      <w:r>
        <w:t>d) ALTER TABLE, MODIFY TABLE, RENAME TABLE</w:t>
      </w:r>
    </w:p>
    <w:p/>
    <w:p>
      <w:r>
        <w:t>44. SQLite-da AUTOINCREMENT kalit so'zi nima uchun ishlatiladi?</w:t>
      </w:r>
    </w:p>
    <w:p>
      <w:r>
        <w:t>a) Ustunning avval ishlatilgan eng katta qiymatidan katta bo'lgan qiymatlar bilan to'ldirilishini ta'minlash uchun</w:t>
      </w:r>
    </w:p>
    <w:p>
      <w:r>
        <w:t>b) Har qanday ustunni avtomatik ravishda 1 dan boshlab to'ldirish uchun</w:t>
      </w:r>
    </w:p>
    <w:p>
      <w:r>
        <w:t>c) Faqat o'chirilgan qatorlarning qiymatlarini qayta ishlatmaslikni ta'minlash uchun</w:t>
      </w:r>
    </w:p>
    <w:p>
      <w:r>
        <w:t>d) Ma'lumotlar bazasini tiklash paytida qiymatlarni saqlab qolish uchun</w:t>
      </w:r>
    </w:p>
    <w:p/>
    <w:p>
      <w:r>
        <w:t>45. SQLite-da SELECT so'rovlarida LIMIT operatorini ishlatish natijasi nima?</w:t>
      </w:r>
    </w:p>
    <w:p>
      <w:r>
        <w:t>a) Faqat birinchi qatorni qaytaradi</w:t>
      </w:r>
    </w:p>
    <w:p>
      <w:r>
        <w:t>b) Natija to'plamidagi qatorlar sonini cheklaydi</w:t>
      </w:r>
    </w:p>
    <w:p>
      <w:r>
        <w:t>c) Faqat belgilangan ustunlarni tanlaydi</w:t>
      </w:r>
    </w:p>
    <w:p>
      <w:r>
        <w:t>d) So'rov bajarilish vaqtini cheklaydi</w:t>
      </w:r>
    </w:p>
    <w:p/>
    <w:p>
      <w:r>
        <w:t>46. SQLite-da ORDER BY operatori standart bo'yicha ma'lumotlarni qanday saralaydi?</w:t>
      </w:r>
    </w:p>
    <w:p>
      <w:r>
        <w:t>a) Saralamaydi</w:t>
      </w:r>
    </w:p>
    <w:p>
      <w:r>
        <w:t>b) O'sish tartibida (ASC)</w:t>
      </w:r>
    </w:p>
    <w:p>
      <w:r>
        <w:t>c) Kamayish tartibida (DESC)</w:t>
      </w:r>
    </w:p>
    <w:p>
      <w:r>
        <w:t>d) Ma'lumot turi bo'yicha</w:t>
      </w:r>
    </w:p>
    <w:p/>
    <w:p>
      <w:r>
        <w:t>47. SQLite-da quyidagi qaysi ifoda "Products" jadvalidagi narxi 50 dan 100 gacha bo'lgan mahsulotlarni tanlaydi?</w:t>
      </w:r>
    </w:p>
    <w:p>
      <w:r>
        <w:t>a) SELECT * FROM Products WHERE price &gt;= 50 OR price &lt;= 100</w:t>
      </w:r>
    </w:p>
    <w:p>
      <w:r>
        <w:t>b) SELECT * FROM Products WHERE price &gt;= 50 AND price &lt;= 100</w:t>
      </w:r>
    </w:p>
    <w:p>
      <w:r>
        <w:t>c) SELECT * FROM Products WHERE price BETWEEN 50 AND 100</w:t>
      </w:r>
    </w:p>
    <w:p>
      <w:r>
        <w:t>d) b va c javoblar to'g'ri</w:t>
      </w:r>
    </w:p>
    <w:p/>
    <w:p>
      <w:r>
        <w:t>48. SQLite-da quyidagi qaysi buyruq "Students" jadvalidagi barcha qatorlarni o'chiradi, ammo jadval tuzilishini saqlab qoladi?</w:t>
      </w:r>
    </w:p>
    <w:p>
      <w:r>
        <w:t>a) DROP TABLE Students</w:t>
      </w:r>
    </w:p>
    <w:p>
      <w:r>
        <w:t>b) DELETE FROM Students</w:t>
      </w:r>
    </w:p>
    <w:p>
      <w:r>
        <w:t>c) TRUNCATE TABLE Students</w:t>
      </w:r>
    </w:p>
    <w:p>
      <w:r>
        <w:t>d) REMOVE FROM Students</w:t>
      </w:r>
    </w:p>
    <w:p/>
    <w:p>
      <w:r>
        <w:t>49. SQLite-da qaysi buyruq mavjud jadval nomini o'zgartiradi?</w:t>
      </w:r>
    </w:p>
    <w:p>
      <w:r>
        <w:t>a) RENAME TABLE oldName TO newName</w:t>
      </w:r>
    </w:p>
    <w:p>
      <w:r>
        <w:t>b) ALTER TABLE oldName RENAME TO newName</w:t>
      </w:r>
    </w:p>
    <w:p>
      <w:r>
        <w:t>c) ALTER TABLE oldName MODIFY NAME TO newName</w:t>
      </w:r>
    </w:p>
    <w:p>
      <w:r>
        <w:t>d) CHANGE TABLE oldName TO newname</w:t>
      </w:r>
    </w:p>
    <w:p/>
    <w:p>
      <w:r>
        <w:t>50. SQLite-da quyidagi qaysi kalit so'z, faqat birinchi mos kelgan qatorni topgandan so'ng qidiruvni to'xtatadi?</w:t>
      </w:r>
    </w:p>
    <w:p>
      <w:r>
        <w:t>a) TOP</w:t>
      </w:r>
    </w:p>
    <w:p>
      <w:r>
        <w:t>b) LIMIT 1</w:t>
      </w:r>
    </w:p>
    <w:p>
      <w:r>
        <w:t>c) FIRST</w:t>
      </w:r>
    </w:p>
    <w:p>
      <w:r>
        <w:t>d) SINGLE</w:t>
      </w:r>
    </w:p>
    <w:p/>
    <w:p>
      <w:r>
        <w:t>51. SQLite-da LIKE operatori bilan qo'llaniladigan qaysi belgi, istalgan bir belgini ifodalaydi?</w:t>
      </w:r>
    </w:p>
    <w:p>
      <w:r>
        <w:t>a) %</w:t>
      </w:r>
    </w:p>
    <w:p>
      <w:r>
        <w:t>b) _</w:t>
      </w:r>
    </w:p>
    <w:p>
      <w:r>
        <w:t>c) *</w:t>
      </w:r>
    </w:p>
    <w:p>
      <w:r>
        <w:t>d) ?</w:t>
      </w:r>
    </w:p>
    <w:p/>
    <w:p>
      <w:r>
        <w:t>52. SQLite-da quyidagi qaysi so'rov, "Customers" jadvalidan "email" ustunida '@gmail.com' bilan tugamaydigan ma'lumotlarni tanlaydi?</w:t>
      </w:r>
    </w:p>
    <w:p>
      <w:r>
        <w:t>a) SELECT * FROM Customers WHERE email NOT LIKE '%@gmail1.com'</w:t>
      </w:r>
    </w:p>
    <w:p>
      <w:r>
        <w:t>b) SELECT * FROM Customers WHERE email &lt;&gt; '%@gmail.com'</w:t>
      </w:r>
    </w:p>
    <w:p>
      <w:r>
        <w:t>c) SELECT * FROM Customers WHERE email NOT LIKE '%@gmail.com'</w:t>
      </w:r>
    </w:p>
    <w:p>
      <w:r>
        <w:t>d) SELECT * FROM Customers WHERE email != '*@gmail.com'</w:t>
      </w:r>
    </w:p>
    <w:p/>
    <w:p>
      <w:r>
        <w:t>53. SQLite-da, quyidagi qaysi ifoda "Products" jadvalidagi barcha mahsulotlarni narxi bo'yicha o'sish tartibida, narxi bir xil bo'lsa nomi bo'yicha kamayish tartibida saralaydi?</w:t>
      </w:r>
    </w:p>
    <w:p>
      <w:r>
        <w:t>a) SELECT * FROM Products ORDER BY price, name</w:t>
      </w:r>
    </w:p>
    <w:p>
      <w:r>
        <w:t>b) SELECT * FROM Products ORDER BY price ASC, name ASC</w:t>
      </w:r>
    </w:p>
    <w:p>
      <w:r>
        <w:t>c) SELECT * FROM Products ORDER BY price ASC, name DESC</w:t>
      </w:r>
    </w:p>
    <w:p>
      <w:r>
        <w:t>d) SELECT * FROM Products ORDER BY name DESC, price ASC</w:t>
      </w:r>
    </w:p>
    <w:p/>
    <w:p>
      <w:r>
        <w:t>54. SQLite-da quyidagi qaysi so'rov sintaksis xatosiga ega?</w:t>
      </w:r>
    </w:p>
    <w:p>
      <w:r>
        <w:t>a) SELECT * FROM Products WHERE price &gt; 100</w:t>
      </w:r>
    </w:p>
    <w:p>
      <w:r>
        <w:t>b) SELECT * FROM Products HAVING price &gt; 100</w:t>
      </w:r>
    </w:p>
    <w:p>
      <w:r>
        <w:t>c) SELECT * FROM Products WHERE price BETWEEN 50 AND 100</w:t>
      </w:r>
    </w:p>
    <w:p>
      <w:r>
        <w:t>d) SELECT * FROM Products WHERE price IN (99, 199, 299)</w:t>
      </w:r>
    </w:p>
    <w:p/>
    <w:p>
      <w:r>
        <w:t>55. SQLite-da quyidagi qaysi so'rov "Employees" jadvalidan ismi "A" bilan boshlanadigan xodimlarni tanlaydi?</w:t>
      </w:r>
    </w:p>
    <w:p>
      <w:r>
        <w:t>a) SELECT * FROM Employees WHERE name = 'A%'</w:t>
      </w:r>
    </w:p>
    <w:p>
      <w:r>
        <w:t>b) SELECT * FROM Employees WHERE name LIKE 'A%'</w:t>
      </w:r>
    </w:p>
    <w:p>
      <w:r>
        <w:t>c) SELECT * FROM Employees WHERE name BEGINS WITH 'A'</w:t>
      </w:r>
    </w:p>
    <w:p>
      <w:r>
        <w:t>d) SELECT * FROM Employees WHERE name &gt; 'A' AND name &lt; 'B'</w:t>
      </w:r>
    </w:p>
    <w:p/>
    <w:p>
      <w:r>
        <w:t>56. SQLite ma'lumotlar bazasida "NULL" qiymati va bo'sh qator ("") o'rtasidagi farq qanday?</w:t>
      </w:r>
    </w:p>
    <w:p>
      <w:r>
        <w:t>a) Ular bir xil qiymatlar sifatida qaraladi</w:t>
      </w:r>
    </w:p>
    <w:p>
      <w:r>
        <w:t>b) NULL qiymat yo'qligini bildiradi, bo'sh qator esa uzunligi 0 ga teng bo'lgan qatordir</w:t>
      </w:r>
    </w:p>
    <w:p>
      <w:r>
        <w:t>c) Bo'sh qator NULL dan kichik deb hisoblanadi</w:t>
      </w:r>
    </w:p>
    <w:p>
      <w:r>
        <w:t>d) NULL faqat sonli ustunlar uchun, bo'sh qator esa matnli ustunlar uchun ishlatiladi</w:t>
      </w:r>
    </w:p>
    <w:p/>
    <w:p>
      <w:r>
        <w:t>57. SQLite da quyidagi qaysi buyruq jadvalning barcha ustunlariga to'liq ma'lumot kiritadi?</w:t>
      </w:r>
    </w:p>
    <w:p>
      <w:r>
        <w:t>a) INSERT INTO Students VALUES ('John', 85, 'IT')</w:t>
      </w:r>
    </w:p>
    <w:p>
      <w:r>
        <w:t>b) INSERT INTO Students VALUES (1, 'John', 85, 'IT')</w:t>
      </w:r>
    </w:p>
    <w:p>
      <w:r>
        <w:t>c) INSERT INTO Students SET id=1, name='John', score=85, department='IT'</w:t>
      </w:r>
    </w:p>
    <w:p>
      <w:r>
        <w:t>d) INSERT ALL INTO Students VALUES (1, 'John', 85, 'IT')</w:t>
      </w:r>
    </w:p>
    <w:p/>
    <w:p>
      <w:r>
        <w:t>58. SQLite da "WHERE name LIKE '%a_%" so'rovi qanday natija beradi?</w:t>
      </w:r>
    </w:p>
    <w:p>
      <w:r>
        <w:t>a) "a" harfi bilan boshlanadigan barcha qatorlar</w:t>
      </w:r>
    </w:p>
    <w:p>
      <w:r>
        <w:t>b) Tarkibida "a" harfi bo'lgan barcha qatorlar</w:t>
      </w:r>
    </w:p>
    <w:p>
      <w:r>
        <w:t>c) Tarkibida "a_" belgisi bo'lgan barcha qatorlar (a va keyingi belgi)</w:t>
      </w:r>
    </w:p>
    <w:p>
      <w:r>
        <w:t>d) Tarkibida "a" harfi va undan keyin istalgan belgi bo'lgan qatorlar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